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Wireshark Packet Analysis – Task 5</w:t>
      </w:r>
    </w:p>
    <w:p>
      <w:pPr>
        <w:pStyle w:val="Heading2"/>
      </w:pPr>
      <w:r>
        <w:t>Objective</w:t>
      </w:r>
    </w:p>
    <w:p>
      <w:r>
        <w:t>The objective of this task is to capture live network traffic using Wireshark and identify at least three different network protocols within the captured data.</w:t>
      </w:r>
    </w:p>
    <w:p>
      <w:pPr>
        <w:pStyle w:val="Heading2"/>
      </w:pPr>
      <w:r>
        <w:t>Tools Used</w:t>
      </w:r>
    </w:p>
    <w:p>
      <w:r>
        <w:t>• Wireshark (Packet capture &amp; analysis)</w:t>
      </w:r>
    </w:p>
    <w:p>
      <w:r>
        <w:t>• Kali Linux (Operating system)</w:t>
      </w:r>
    </w:p>
    <w:p>
      <w:pPr>
        <w:pStyle w:val="Heading2"/>
      </w:pPr>
      <w:r>
        <w:t>Actions Performed</w:t>
      </w:r>
    </w:p>
    <w:p>
      <w:r>
        <w:t>1. Launched Wireshark on Kali Linux and selected the active network interface for packet capture.</w:t>
        <w:br/>
        <w:t>2. Opened a web browser and visited the website elevateapp.com to generate DNS, HTTP, and HTTPS traffic.</w:t>
        <w:br/>
        <w:t>3. Opened a terminal and used the ping command to test connectivity to a remote server.</w:t>
        <w:br/>
        <w:t>4. Allowed the capture to run for approximately one minute to gather enough traffic.</w:t>
        <w:br/>
        <w:t>5. Stopped the capture and applied protocol filters such as dns, http, and icmp in Wireshark.</w:t>
        <w:br/>
        <w:t>6. Analyzed the captured packets to identify the protocols in use.</w:t>
        <w:br/>
        <w:t>7. Saved the capture as network_capture_task5.pcap for submission.</w:t>
      </w:r>
    </w:p>
    <w:p>
      <w:pPr>
        <w:pStyle w:val="Heading2"/>
      </w:pPr>
      <w:r>
        <w:t>Protocols Observed</w:t>
      </w:r>
    </w:p>
    <w:p>
      <w:r>
        <w:t>1. DNS – The system queried elevateapp.com to resolve its domain name into IP addresses.</w:t>
        <w:br/>
        <w:t xml:space="preserve">   Example: Standard query 'A elevateapp.com'.</w:t>
        <w:br/>
        <w:t>2. HTTP/HTTPS – Web traffic generated while accessing elevateapp.com.</w:t>
        <w:br/>
        <w:t xml:space="preserve">   HTTP traffic was visible in plain text; HTTPS traffic was encrypted.</w:t>
        <w:br/>
        <w:t>3. ICMP – Ping packets sent to test connectivity.</w:t>
        <w:br/>
        <w:t xml:space="preserve">   Example: Echo Request from 192.168.220.8 to 104.26.7.47, and Echo Reply received.</w:t>
      </w:r>
    </w:p>
    <w:p>
      <w:pPr>
        <w:pStyle w:val="Heading2"/>
      </w:pPr>
      <w:r>
        <w:t>Findings</w:t>
      </w:r>
    </w:p>
    <w:p>
      <w:r>
        <w:t>• DNS queries were transmitted over UDP to the configured DNS server.</w:t>
        <w:br/>
        <w:t>• HTTP requests and responses were visible in clear text, showing the structure of the data being exchanged.</w:t>
        <w:br/>
        <w:t>• HTTPS traffic was encrypted, meaning the actual content could not be inspected, but metadata such as source/destination IPs and ports were visible.</w:t>
        <w:br/>
        <w:t>• ICMP packets confirmed that the local system (192.168.220.8) was able to communicate with the remote server (104.26.7.47).</w:t>
        <w:br/>
        <w:t>• Most of the traffic observed was TCP-based, except for DNS queries (UDP) and ICMP messages.</w:t>
      </w:r>
    </w:p>
    <w:p>
      <w:pPr>
        <w:pStyle w:val="Heading2"/>
      </w:pPr>
      <w:r>
        <w:t>Conclusion</w:t>
      </w:r>
    </w:p>
    <w:p>
      <w:r>
        <w:t>This task provided practical experience in capturing and analyzing live network traffic with Wireshark. By observing multiple protocols such as DNS, HTTP/HTTPS, and ICMP, a deeper understanding of how data is transmitted and structured over the network was achieved. This analysis also highlights the importance of encryption in securing web communications.</w:t>
      </w:r>
    </w:p>
    <w:p>
      <w:pPr>
        <w:pStyle w:val="Heading2"/>
      </w:pPr>
      <w:r>
        <w:t>Files Included</w:t>
      </w:r>
    </w:p>
    <w:p>
      <w:r>
        <w:t>• network_capture_task5.pcap – Raw packet capture file.</w:t>
        <w:br/>
        <w:t>• README.md – Summary of the task, steps, and findings.</w:t>
        <w:br/>
        <w:t>• Wireshark_Report.docx – Detailed explained report (this document).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